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9329" w14:textId="77777777" w:rsidR="00D423EE" w:rsidRPr="00B814AA" w:rsidRDefault="00000000" w:rsidP="00B814AA">
      <w:pPr>
        <w:pStyle w:val="Heading1"/>
        <w:jc w:val="center"/>
        <w:rPr>
          <w:sz w:val="32"/>
          <w:szCs w:val="32"/>
        </w:rPr>
      </w:pPr>
      <w:r w:rsidRPr="00B814AA">
        <w:rPr>
          <w:sz w:val="32"/>
          <w:szCs w:val="32"/>
        </w:rPr>
        <w:t>Git Commands and Their Usage (Table Format)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5"/>
        <w:gridCol w:w="5481"/>
      </w:tblGrid>
      <w:tr w:rsidR="00D423EE" w14:paraId="7A3CA6C6" w14:textId="77777777">
        <w:tc>
          <w:tcPr>
            <w:tcW w:w="3600" w:type="dxa"/>
          </w:tcPr>
          <w:p w14:paraId="2A8A8043" w14:textId="77777777" w:rsidR="00D423EE" w:rsidRPr="00B814AA" w:rsidRDefault="00000000">
            <w:pPr>
              <w:rPr>
                <w:b/>
                <w:bCs/>
                <w:sz w:val="28"/>
                <w:szCs w:val="28"/>
              </w:rPr>
            </w:pPr>
            <w:r w:rsidRPr="00B814AA">
              <w:rPr>
                <w:b/>
                <w:bCs/>
                <w:sz w:val="28"/>
                <w:szCs w:val="28"/>
              </w:rPr>
              <w:t>Git Command</w:t>
            </w:r>
          </w:p>
        </w:tc>
        <w:tc>
          <w:tcPr>
            <w:tcW w:w="6480" w:type="dxa"/>
          </w:tcPr>
          <w:p w14:paraId="1E674131" w14:textId="77777777" w:rsidR="00D423EE" w:rsidRPr="00B814AA" w:rsidRDefault="00000000">
            <w:pPr>
              <w:rPr>
                <w:b/>
                <w:bCs/>
                <w:sz w:val="28"/>
                <w:szCs w:val="28"/>
              </w:rPr>
            </w:pPr>
            <w:r w:rsidRPr="00B814AA">
              <w:rPr>
                <w:b/>
                <w:bCs/>
                <w:sz w:val="28"/>
                <w:szCs w:val="28"/>
              </w:rPr>
              <w:t>Usage Description</w:t>
            </w:r>
          </w:p>
        </w:tc>
      </w:tr>
      <w:tr w:rsidR="00D423EE" w14:paraId="616878AC" w14:textId="77777777">
        <w:tc>
          <w:tcPr>
            <w:tcW w:w="3600" w:type="dxa"/>
          </w:tcPr>
          <w:p w14:paraId="03D7000E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init</w:t>
            </w:r>
          </w:p>
        </w:tc>
        <w:tc>
          <w:tcPr>
            <w:tcW w:w="6480" w:type="dxa"/>
          </w:tcPr>
          <w:p w14:paraId="6A29D1F4" w14:textId="77777777" w:rsidR="00D423EE" w:rsidRDefault="00000000">
            <w:r>
              <w:t>Initialize a new Git repository in the current directory.</w:t>
            </w:r>
          </w:p>
        </w:tc>
      </w:tr>
      <w:tr w:rsidR="00D423EE" w14:paraId="54FED2D4" w14:textId="77777777">
        <w:tc>
          <w:tcPr>
            <w:tcW w:w="3600" w:type="dxa"/>
          </w:tcPr>
          <w:p w14:paraId="7FEA420F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clone &lt;repo_url&gt;</w:t>
            </w:r>
          </w:p>
        </w:tc>
        <w:tc>
          <w:tcPr>
            <w:tcW w:w="6480" w:type="dxa"/>
          </w:tcPr>
          <w:p w14:paraId="58F54903" w14:textId="77777777" w:rsidR="00D423EE" w:rsidRDefault="00000000">
            <w:r>
              <w:t>Clone (copy) a remote repository to your local machine.</w:t>
            </w:r>
          </w:p>
        </w:tc>
      </w:tr>
      <w:tr w:rsidR="00D423EE" w14:paraId="69E707AE" w14:textId="77777777">
        <w:tc>
          <w:tcPr>
            <w:tcW w:w="3600" w:type="dxa"/>
          </w:tcPr>
          <w:p w14:paraId="4EEAE795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status</w:t>
            </w:r>
          </w:p>
        </w:tc>
        <w:tc>
          <w:tcPr>
            <w:tcW w:w="6480" w:type="dxa"/>
          </w:tcPr>
          <w:p w14:paraId="24C30D6E" w14:textId="77777777" w:rsidR="00D423EE" w:rsidRDefault="00000000">
            <w:r>
              <w:t>Show the working directory status, including staged, unstaged, and untracked files.</w:t>
            </w:r>
          </w:p>
        </w:tc>
      </w:tr>
      <w:tr w:rsidR="00D423EE" w14:paraId="00E5EA58" w14:textId="77777777">
        <w:tc>
          <w:tcPr>
            <w:tcW w:w="3600" w:type="dxa"/>
          </w:tcPr>
          <w:p w14:paraId="5F1E8C6E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add &lt;file&gt;</w:t>
            </w:r>
          </w:p>
        </w:tc>
        <w:tc>
          <w:tcPr>
            <w:tcW w:w="6480" w:type="dxa"/>
          </w:tcPr>
          <w:p w14:paraId="31FE3938" w14:textId="77777777" w:rsidR="00D423EE" w:rsidRDefault="00000000">
            <w:r>
              <w:t>Stage one or more files for the next commit. Use `.` to add all changes.</w:t>
            </w:r>
          </w:p>
        </w:tc>
      </w:tr>
      <w:tr w:rsidR="00D423EE" w14:paraId="1F37C718" w14:textId="77777777">
        <w:tc>
          <w:tcPr>
            <w:tcW w:w="3600" w:type="dxa"/>
          </w:tcPr>
          <w:p w14:paraId="0F5BF303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commit -m "message"</w:t>
            </w:r>
          </w:p>
        </w:tc>
        <w:tc>
          <w:tcPr>
            <w:tcW w:w="6480" w:type="dxa"/>
          </w:tcPr>
          <w:p w14:paraId="558660AE" w14:textId="77777777" w:rsidR="00D423EE" w:rsidRDefault="00000000">
            <w:r>
              <w:t>Commit staged changes to the repository with a descriptive message.</w:t>
            </w:r>
          </w:p>
        </w:tc>
      </w:tr>
      <w:tr w:rsidR="00D423EE" w14:paraId="2AD747CA" w14:textId="77777777">
        <w:tc>
          <w:tcPr>
            <w:tcW w:w="3600" w:type="dxa"/>
          </w:tcPr>
          <w:p w14:paraId="39DDB7A4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log</w:t>
            </w:r>
          </w:p>
        </w:tc>
        <w:tc>
          <w:tcPr>
            <w:tcW w:w="6480" w:type="dxa"/>
          </w:tcPr>
          <w:p w14:paraId="09DAD2D7" w14:textId="77777777" w:rsidR="00D423EE" w:rsidRDefault="00000000">
            <w:r>
              <w:t>Show commit history.</w:t>
            </w:r>
          </w:p>
        </w:tc>
      </w:tr>
      <w:tr w:rsidR="00D423EE" w14:paraId="157CD0C9" w14:textId="77777777">
        <w:tc>
          <w:tcPr>
            <w:tcW w:w="3600" w:type="dxa"/>
          </w:tcPr>
          <w:p w14:paraId="1FE9E760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diff</w:t>
            </w:r>
          </w:p>
        </w:tc>
        <w:tc>
          <w:tcPr>
            <w:tcW w:w="6480" w:type="dxa"/>
          </w:tcPr>
          <w:p w14:paraId="6B5E234A" w14:textId="77777777" w:rsidR="00D423EE" w:rsidRDefault="00000000">
            <w:r>
              <w:t>Show unstaged changes between working directory and the index (staging area).</w:t>
            </w:r>
          </w:p>
        </w:tc>
      </w:tr>
      <w:tr w:rsidR="00D423EE" w14:paraId="0BC22360" w14:textId="77777777">
        <w:tc>
          <w:tcPr>
            <w:tcW w:w="3600" w:type="dxa"/>
          </w:tcPr>
          <w:p w14:paraId="70626F15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diff --staged</w:t>
            </w:r>
          </w:p>
        </w:tc>
        <w:tc>
          <w:tcPr>
            <w:tcW w:w="6480" w:type="dxa"/>
          </w:tcPr>
          <w:p w14:paraId="0B4C5E16" w14:textId="77777777" w:rsidR="00D423EE" w:rsidRDefault="00000000">
            <w:r>
              <w:t>Show changes between staged files and the last commit.</w:t>
            </w:r>
          </w:p>
        </w:tc>
      </w:tr>
      <w:tr w:rsidR="00D423EE" w14:paraId="63CCF144" w14:textId="77777777">
        <w:tc>
          <w:tcPr>
            <w:tcW w:w="3600" w:type="dxa"/>
          </w:tcPr>
          <w:p w14:paraId="31D3C1E3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branch</w:t>
            </w:r>
          </w:p>
        </w:tc>
        <w:tc>
          <w:tcPr>
            <w:tcW w:w="6480" w:type="dxa"/>
          </w:tcPr>
          <w:p w14:paraId="23C1FB28" w14:textId="77777777" w:rsidR="00D423EE" w:rsidRDefault="00000000">
            <w:r>
              <w:t>List all local branches.</w:t>
            </w:r>
          </w:p>
        </w:tc>
      </w:tr>
      <w:tr w:rsidR="00D423EE" w14:paraId="314D2CA4" w14:textId="77777777">
        <w:tc>
          <w:tcPr>
            <w:tcW w:w="3600" w:type="dxa"/>
          </w:tcPr>
          <w:p w14:paraId="48509F56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branch &lt;branch_name&gt;</w:t>
            </w:r>
          </w:p>
        </w:tc>
        <w:tc>
          <w:tcPr>
            <w:tcW w:w="6480" w:type="dxa"/>
          </w:tcPr>
          <w:p w14:paraId="57FD73B8" w14:textId="77777777" w:rsidR="00D423EE" w:rsidRDefault="00000000">
            <w:r>
              <w:t>Create a new branch with the specified name.</w:t>
            </w:r>
          </w:p>
        </w:tc>
      </w:tr>
      <w:tr w:rsidR="00D423EE" w14:paraId="34478309" w14:textId="77777777">
        <w:tc>
          <w:tcPr>
            <w:tcW w:w="3600" w:type="dxa"/>
          </w:tcPr>
          <w:p w14:paraId="78B65E66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checkout &lt;branch_name&gt;</w:t>
            </w:r>
          </w:p>
        </w:tc>
        <w:tc>
          <w:tcPr>
            <w:tcW w:w="6480" w:type="dxa"/>
          </w:tcPr>
          <w:p w14:paraId="0750728F" w14:textId="77777777" w:rsidR="00D423EE" w:rsidRDefault="00000000">
            <w:r>
              <w:t>Switch to the specified branch.</w:t>
            </w:r>
          </w:p>
        </w:tc>
      </w:tr>
      <w:tr w:rsidR="00D423EE" w14:paraId="55F40605" w14:textId="77777777">
        <w:tc>
          <w:tcPr>
            <w:tcW w:w="3600" w:type="dxa"/>
          </w:tcPr>
          <w:p w14:paraId="367AB4C1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checkout -b &lt;branch&gt;</w:t>
            </w:r>
          </w:p>
        </w:tc>
        <w:tc>
          <w:tcPr>
            <w:tcW w:w="6480" w:type="dxa"/>
          </w:tcPr>
          <w:p w14:paraId="1C752AB4" w14:textId="77777777" w:rsidR="00D423EE" w:rsidRDefault="00000000">
            <w:r>
              <w:t>Create and switch to a new branch in one step.</w:t>
            </w:r>
          </w:p>
        </w:tc>
      </w:tr>
      <w:tr w:rsidR="00D423EE" w14:paraId="5AA52497" w14:textId="77777777">
        <w:tc>
          <w:tcPr>
            <w:tcW w:w="3600" w:type="dxa"/>
          </w:tcPr>
          <w:p w14:paraId="0D97C45D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merge &lt;branch_name&gt;</w:t>
            </w:r>
          </w:p>
        </w:tc>
        <w:tc>
          <w:tcPr>
            <w:tcW w:w="6480" w:type="dxa"/>
          </w:tcPr>
          <w:p w14:paraId="1254CF66" w14:textId="77777777" w:rsidR="00D423EE" w:rsidRDefault="00000000">
            <w:r>
              <w:t>Merge the specified branch into the current branch.</w:t>
            </w:r>
          </w:p>
        </w:tc>
      </w:tr>
      <w:tr w:rsidR="00D423EE" w14:paraId="541BABA7" w14:textId="77777777">
        <w:tc>
          <w:tcPr>
            <w:tcW w:w="3600" w:type="dxa"/>
          </w:tcPr>
          <w:p w14:paraId="0C7998F7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remote -v</w:t>
            </w:r>
          </w:p>
        </w:tc>
        <w:tc>
          <w:tcPr>
            <w:tcW w:w="6480" w:type="dxa"/>
          </w:tcPr>
          <w:p w14:paraId="2FEDE29F" w14:textId="77777777" w:rsidR="00D423EE" w:rsidRDefault="00000000">
            <w:r>
              <w:t>List configured remote repositories and their URLs.</w:t>
            </w:r>
          </w:p>
        </w:tc>
      </w:tr>
      <w:tr w:rsidR="00D423EE" w14:paraId="1C6595FB" w14:textId="77777777">
        <w:tc>
          <w:tcPr>
            <w:tcW w:w="3600" w:type="dxa"/>
          </w:tcPr>
          <w:p w14:paraId="449500DB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remote add &lt;name&gt; &lt;url&gt;</w:t>
            </w:r>
          </w:p>
        </w:tc>
        <w:tc>
          <w:tcPr>
            <w:tcW w:w="6480" w:type="dxa"/>
          </w:tcPr>
          <w:p w14:paraId="234EAD93" w14:textId="77777777" w:rsidR="00D423EE" w:rsidRDefault="00000000">
            <w:r>
              <w:t>Add a new remote repository with a short name.</w:t>
            </w:r>
          </w:p>
        </w:tc>
      </w:tr>
      <w:tr w:rsidR="00D423EE" w14:paraId="0A7CACAD" w14:textId="77777777">
        <w:tc>
          <w:tcPr>
            <w:tcW w:w="3600" w:type="dxa"/>
          </w:tcPr>
          <w:p w14:paraId="00376CCB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fetch</w:t>
            </w:r>
          </w:p>
        </w:tc>
        <w:tc>
          <w:tcPr>
            <w:tcW w:w="6480" w:type="dxa"/>
          </w:tcPr>
          <w:p w14:paraId="69555A78" w14:textId="77777777" w:rsidR="00D423EE" w:rsidRDefault="00000000">
            <w:r>
              <w:t>Fetch updates from the remote repository without merging.</w:t>
            </w:r>
          </w:p>
        </w:tc>
      </w:tr>
      <w:tr w:rsidR="00D423EE" w14:paraId="44DEB8B3" w14:textId="77777777">
        <w:tc>
          <w:tcPr>
            <w:tcW w:w="3600" w:type="dxa"/>
          </w:tcPr>
          <w:p w14:paraId="6BF92D1B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pull</w:t>
            </w:r>
          </w:p>
        </w:tc>
        <w:tc>
          <w:tcPr>
            <w:tcW w:w="6480" w:type="dxa"/>
          </w:tcPr>
          <w:p w14:paraId="514450DB" w14:textId="77777777" w:rsidR="00D423EE" w:rsidRDefault="00000000">
            <w:r>
              <w:t>Fetch and merge changes from the remote repository to the current branch.</w:t>
            </w:r>
          </w:p>
        </w:tc>
      </w:tr>
      <w:tr w:rsidR="00D423EE" w14:paraId="77454D4A" w14:textId="77777777">
        <w:tc>
          <w:tcPr>
            <w:tcW w:w="3600" w:type="dxa"/>
          </w:tcPr>
          <w:p w14:paraId="2F608E62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push</w:t>
            </w:r>
          </w:p>
        </w:tc>
        <w:tc>
          <w:tcPr>
            <w:tcW w:w="6480" w:type="dxa"/>
          </w:tcPr>
          <w:p w14:paraId="264319E6" w14:textId="77777777" w:rsidR="00D423EE" w:rsidRDefault="00000000">
            <w:r>
              <w:t>Push committed changes from local to remote repository.</w:t>
            </w:r>
          </w:p>
        </w:tc>
      </w:tr>
      <w:tr w:rsidR="00D423EE" w14:paraId="32EC0F85" w14:textId="77777777">
        <w:tc>
          <w:tcPr>
            <w:tcW w:w="3600" w:type="dxa"/>
          </w:tcPr>
          <w:p w14:paraId="38B30DB0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push -u origin &lt;branch&gt;</w:t>
            </w:r>
          </w:p>
        </w:tc>
        <w:tc>
          <w:tcPr>
            <w:tcW w:w="6480" w:type="dxa"/>
          </w:tcPr>
          <w:p w14:paraId="4820F1E1" w14:textId="77777777" w:rsidR="00D423EE" w:rsidRDefault="00000000">
            <w:r>
              <w:t>Push the branch to remote and set it to track the remote branch.</w:t>
            </w:r>
          </w:p>
        </w:tc>
      </w:tr>
      <w:tr w:rsidR="00D423EE" w14:paraId="59BE7BBC" w14:textId="77777777">
        <w:tc>
          <w:tcPr>
            <w:tcW w:w="3600" w:type="dxa"/>
          </w:tcPr>
          <w:p w14:paraId="251C1F6F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reset &lt;file&gt;</w:t>
            </w:r>
          </w:p>
        </w:tc>
        <w:tc>
          <w:tcPr>
            <w:tcW w:w="6480" w:type="dxa"/>
          </w:tcPr>
          <w:p w14:paraId="42EEAF0E" w14:textId="77777777" w:rsidR="00D423EE" w:rsidRDefault="00000000">
            <w:r>
              <w:t>Unstage a file (remove it from staging area but keep changes in working directory).</w:t>
            </w:r>
          </w:p>
        </w:tc>
      </w:tr>
      <w:tr w:rsidR="00D423EE" w14:paraId="2D5365BB" w14:textId="77777777">
        <w:tc>
          <w:tcPr>
            <w:tcW w:w="3600" w:type="dxa"/>
          </w:tcPr>
          <w:p w14:paraId="7B9DB85B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reset --hard</w:t>
            </w:r>
          </w:p>
        </w:tc>
        <w:tc>
          <w:tcPr>
            <w:tcW w:w="6480" w:type="dxa"/>
          </w:tcPr>
          <w:p w14:paraId="6CB66BD3" w14:textId="77777777" w:rsidR="00D423EE" w:rsidRDefault="00000000">
            <w:r>
              <w:t>Reset working directory and staging area to last commit (discard all changes).</w:t>
            </w:r>
          </w:p>
        </w:tc>
      </w:tr>
      <w:tr w:rsidR="00D423EE" w14:paraId="3AEC517A" w14:textId="77777777">
        <w:tc>
          <w:tcPr>
            <w:tcW w:w="3600" w:type="dxa"/>
          </w:tcPr>
          <w:p w14:paraId="737275F2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stash</w:t>
            </w:r>
          </w:p>
        </w:tc>
        <w:tc>
          <w:tcPr>
            <w:tcW w:w="6480" w:type="dxa"/>
          </w:tcPr>
          <w:p w14:paraId="0923BBE7" w14:textId="77777777" w:rsidR="00D423EE" w:rsidRDefault="00000000">
            <w:r>
              <w:t>Temporarily save changes that are not ready to commit.</w:t>
            </w:r>
          </w:p>
        </w:tc>
      </w:tr>
      <w:tr w:rsidR="00D423EE" w14:paraId="4E4FD3CE" w14:textId="77777777">
        <w:tc>
          <w:tcPr>
            <w:tcW w:w="3600" w:type="dxa"/>
          </w:tcPr>
          <w:p w14:paraId="16FE96E1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stash pop</w:t>
            </w:r>
          </w:p>
        </w:tc>
        <w:tc>
          <w:tcPr>
            <w:tcW w:w="6480" w:type="dxa"/>
          </w:tcPr>
          <w:p w14:paraId="3FEEFC3F" w14:textId="77777777" w:rsidR="00D423EE" w:rsidRDefault="00000000">
            <w:r>
              <w:t>Reapply the latest stashed changes and remove them from stash.</w:t>
            </w:r>
          </w:p>
        </w:tc>
      </w:tr>
      <w:tr w:rsidR="00D423EE" w14:paraId="702B8553" w14:textId="77777777">
        <w:tc>
          <w:tcPr>
            <w:tcW w:w="3600" w:type="dxa"/>
          </w:tcPr>
          <w:p w14:paraId="677D5449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stash list</w:t>
            </w:r>
          </w:p>
        </w:tc>
        <w:tc>
          <w:tcPr>
            <w:tcW w:w="6480" w:type="dxa"/>
          </w:tcPr>
          <w:p w14:paraId="4E17552D" w14:textId="77777777" w:rsidR="00D423EE" w:rsidRDefault="00000000">
            <w:r>
              <w:t>List all stashed changes.</w:t>
            </w:r>
          </w:p>
        </w:tc>
      </w:tr>
      <w:tr w:rsidR="00D423EE" w14:paraId="368EDA63" w14:textId="77777777">
        <w:tc>
          <w:tcPr>
            <w:tcW w:w="3600" w:type="dxa"/>
          </w:tcPr>
          <w:p w14:paraId="50A6A328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tag &lt;tag_name&gt;</w:t>
            </w:r>
          </w:p>
        </w:tc>
        <w:tc>
          <w:tcPr>
            <w:tcW w:w="6480" w:type="dxa"/>
          </w:tcPr>
          <w:p w14:paraId="23CE25DA" w14:textId="77777777" w:rsidR="00D423EE" w:rsidRDefault="00000000">
            <w:r>
              <w:t>Create a tag at the current commit (used for marking releases).</w:t>
            </w:r>
          </w:p>
        </w:tc>
      </w:tr>
      <w:tr w:rsidR="00D423EE" w14:paraId="0B9A76F5" w14:textId="77777777">
        <w:tc>
          <w:tcPr>
            <w:tcW w:w="3600" w:type="dxa"/>
          </w:tcPr>
          <w:p w14:paraId="215CD8AA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show &lt;commit/tag&gt;</w:t>
            </w:r>
          </w:p>
        </w:tc>
        <w:tc>
          <w:tcPr>
            <w:tcW w:w="6480" w:type="dxa"/>
          </w:tcPr>
          <w:p w14:paraId="01F0BD4A" w14:textId="77777777" w:rsidR="00D423EE" w:rsidRDefault="00000000">
            <w:r>
              <w:t>Show details of a commit or tag.</w:t>
            </w:r>
          </w:p>
        </w:tc>
      </w:tr>
      <w:tr w:rsidR="00D423EE" w14:paraId="40E6826A" w14:textId="77777777">
        <w:tc>
          <w:tcPr>
            <w:tcW w:w="3600" w:type="dxa"/>
          </w:tcPr>
          <w:p w14:paraId="3FD25BE4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log --oneline</w:t>
            </w:r>
          </w:p>
        </w:tc>
        <w:tc>
          <w:tcPr>
            <w:tcW w:w="6480" w:type="dxa"/>
          </w:tcPr>
          <w:p w14:paraId="041BFDDC" w14:textId="77777777" w:rsidR="00D423EE" w:rsidRDefault="00000000">
            <w:r>
              <w:t>Show a simplified commit history (one commit per line).</w:t>
            </w:r>
          </w:p>
        </w:tc>
      </w:tr>
      <w:tr w:rsidR="00D423EE" w14:paraId="3F24A0EE" w14:textId="77777777">
        <w:tc>
          <w:tcPr>
            <w:tcW w:w="3600" w:type="dxa"/>
          </w:tcPr>
          <w:p w14:paraId="6625FDC3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cherry-pick &lt;commit&gt;</w:t>
            </w:r>
          </w:p>
        </w:tc>
        <w:tc>
          <w:tcPr>
            <w:tcW w:w="6480" w:type="dxa"/>
          </w:tcPr>
          <w:p w14:paraId="5A851933" w14:textId="77777777" w:rsidR="00D423EE" w:rsidRDefault="00000000">
            <w:r>
              <w:t>Apply the changes from a specific commit onto the current branch.</w:t>
            </w:r>
          </w:p>
        </w:tc>
      </w:tr>
      <w:tr w:rsidR="00D423EE" w14:paraId="58744149" w14:textId="77777777">
        <w:tc>
          <w:tcPr>
            <w:tcW w:w="3600" w:type="dxa"/>
          </w:tcPr>
          <w:p w14:paraId="7B3E9769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lastRenderedPageBreak/>
              <w:t>git blame &lt;file&gt;</w:t>
            </w:r>
          </w:p>
        </w:tc>
        <w:tc>
          <w:tcPr>
            <w:tcW w:w="6480" w:type="dxa"/>
          </w:tcPr>
          <w:p w14:paraId="2B4385E4" w14:textId="77777777" w:rsidR="00D423EE" w:rsidRDefault="00000000">
            <w:r>
              <w:t>Show line-by-line changes with author info for a file.</w:t>
            </w:r>
          </w:p>
        </w:tc>
      </w:tr>
      <w:tr w:rsidR="00D423EE" w14:paraId="123C48DE" w14:textId="77777777">
        <w:tc>
          <w:tcPr>
            <w:tcW w:w="3600" w:type="dxa"/>
          </w:tcPr>
          <w:p w14:paraId="7EF975F7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clean -f</w:t>
            </w:r>
          </w:p>
        </w:tc>
        <w:tc>
          <w:tcPr>
            <w:tcW w:w="6480" w:type="dxa"/>
          </w:tcPr>
          <w:p w14:paraId="432F8CE0" w14:textId="77777777" w:rsidR="00D423EE" w:rsidRDefault="00000000">
            <w:r>
              <w:t>Remove untracked files from the working directory.</w:t>
            </w:r>
          </w:p>
        </w:tc>
      </w:tr>
      <w:tr w:rsidR="00D423EE" w14:paraId="57E17C22" w14:textId="77777777">
        <w:tc>
          <w:tcPr>
            <w:tcW w:w="3600" w:type="dxa"/>
          </w:tcPr>
          <w:p w14:paraId="2DC417CF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config</w:t>
            </w:r>
          </w:p>
        </w:tc>
        <w:tc>
          <w:tcPr>
            <w:tcW w:w="6480" w:type="dxa"/>
          </w:tcPr>
          <w:p w14:paraId="56D22BA7" w14:textId="77777777" w:rsidR="00D423EE" w:rsidRDefault="00000000">
            <w:r>
              <w:t>Configure Git settings (e.g., username, email, editor).</w:t>
            </w:r>
          </w:p>
        </w:tc>
      </w:tr>
      <w:tr w:rsidR="00D423EE" w14:paraId="54EE3004" w14:textId="77777777">
        <w:tc>
          <w:tcPr>
            <w:tcW w:w="3600" w:type="dxa"/>
          </w:tcPr>
          <w:p w14:paraId="006415B9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config --global user.name "Name"</w:t>
            </w:r>
          </w:p>
        </w:tc>
        <w:tc>
          <w:tcPr>
            <w:tcW w:w="6480" w:type="dxa"/>
          </w:tcPr>
          <w:p w14:paraId="1AA206DE" w14:textId="77777777" w:rsidR="00D423EE" w:rsidRDefault="00000000">
            <w:r>
              <w:t>Set global Git username.</w:t>
            </w:r>
          </w:p>
        </w:tc>
      </w:tr>
      <w:tr w:rsidR="00D423EE" w14:paraId="4594DD7E" w14:textId="77777777">
        <w:tc>
          <w:tcPr>
            <w:tcW w:w="3600" w:type="dxa"/>
          </w:tcPr>
          <w:p w14:paraId="50B4E898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 xml:space="preserve">git config --global </w:t>
            </w:r>
            <w:proofErr w:type="gramStart"/>
            <w:r w:rsidRPr="00B814AA">
              <w:rPr>
                <w:sz w:val="24"/>
                <w:szCs w:val="24"/>
              </w:rPr>
              <w:t>user.email</w:t>
            </w:r>
            <w:proofErr w:type="gramEnd"/>
            <w:r w:rsidRPr="00B814AA">
              <w:rPr>
                <w:sz w:val="24"/>
                <w:szCs w:val="24"/>
              </w:rPr>
              <w:t xml:space="preserve"> "email@example.com"</w:t>
            </w:r>
          </w:p>
        </w:tc>
        <w:tc>
          <w:tcPr>
            <w:tcW w:w="6480" w:type="dxa"/>
          </w:tcPr>
          <w:p w14:paraId="474BE4C9" w14:textId="77777777" w:rsidR="00D423EE" w:rsidRDefault="00000000">
            <w:r>
              <w:t>Set global Git email.</w:t>
            </w:r>
          </w:p>
        </w:tc>
      </w:tr>
      <w:tr w:rsidR="00D423EE" w14:paraId="77A2A8FC" w14:textId="77777777">
        <w:tc>
          <w:tcPr>
            <w:tcW w:w="3600" w:type="dxa"/>
          </w:tcPr>
          <w:p w14:paraId="7B0208E1" w14:textId="77777777" w:rsidR="00D423EE" w:rsidRPr="00B814AA" w:rsidRDefault="00000000">
            <w:pPr>
              <w:rPr>
                <w:sz w:val="24"/>
                <w:szCs w:val="24"/>
              </w:rPr>
            </w:pPr>
            <w:r w:rsidRPr="00B814AA">
              <w:rPr>
                <w:sz w:val="24"/>
                <w:szCs w:val="24"/>
              </w:rPr>
              <w:t>git revert &lt;commit&gt;</w:t>
            </w:r>
          </w:p>
        </w:tc>
        <w:tc>
          <w:tcPr>
            <w:tcW w:w="6480" w:type="dxa"/>
          </w:tcPr>
          <w:p w14:paraId="181BA557" w14:textId="77777777" w:rsidR="00D423EE" w:rsidRDefault="00000000">
            <w:r>
              <w:t>Create a new commit that undoes the changes of a specific commit.</w:t>
            </w:r>
          </w:p>
        </w:tc>
      </w:tr>
    </w:tbl>
    <w:p w14:paraId="3639B619" w14:textId="77777777" w:rsidR="0066310D" w:rsidRDefault="0066310D"/>
    <w:sectPr w:rsidR="006631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893600">
    <w:abstractNumId w:val="8"/>
  </w:num>
  <w:num w:numId="2" w16cid:durableId="985940632">
    <w:abstractNumId w:val="6"/>
  </w:num>
  <w:num w:numId="3" w16cid:durableId="39866666">
    <w:abstractNumId w:val="5"/>
  </w:num>
  <w:num w:numId="4" w16cid:durableId="1957324939">
    <w:abstractNumId w:val="4"/>
  </w:num>
  <w:num w:numId="5" w16cid:durableId="490408602">
    <w:abstractNumId w:val="7"/>
  </w:num>
  <w:num w:numId="6" w16cid:durableId="1672679039">
    <w:abstractNumId w:val="3"/>
  </w:num>
  <w:num w:numId="7" w16cid:durableId="2079740720">
    <w:abstractNumId w:val="2"/>
  </w:num>
  <w:num w:numId="8" w16cid:durableId="1751343750">
    <w:abstractNumId w:val="1"/>
  </w:num>
  <w:num w:numId="9" w16cid:durableId="181961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03A"/>
    <w:rsid w:val="0029639D"/>
    <w:rsid w:val="00326F90"/>
    <w:rsid w:val="0066310D"/>
    <w:rsid w:val="00AA1D8D"/>
    <w:rsid w:val="00B47730"/>
    <w:rsid w:val="00B814AA"/>
    <w:rsid w:val="00CB0664"/>
    <w:rsid w:val="00D423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36538"/>
  <w14:defaultImageDpi w14:val="300"/>
  <w15:docId w15:val="{05643177-7340-4FFE-97C4-56EF47AB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 peddi</cp:lastModifiedBy>
  <cp:revision>2</cp:revision>
  <dcterms:created xsi:type="dcterms:W3CDTF">2013-12-23T23:15:00Z</dcterms:created>
  <dcterms:modified xsi:type="dcterms:W3CDTF">2025-06-04T19:47:00Z</dcterms:modified>
  <cp:category/>
</cp:coreProperties>
</file>